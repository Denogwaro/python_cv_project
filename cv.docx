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4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4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Dennis | /Library/Frameworks/Python.framework/Versions/3.9/bin/python3 /Users/denogwaro/Desktop/learning-python/my_app.py | /Library/Frameworks/Python.framework/Versions/3.9/bin/python3 /Users/denogwaro/Desktop/learning-python/my_app.py</w:t>
      </w:r>
    </w:p>
    <w:p>
      <w:pPr>
        <w:pStyle w:val="Heading1"/>
      </w:pPr>
      <w:r>
        <w:t>About me</w:t>
      </w:r>
    </w:p>
    <w:p>
      <w:r>
        <w:t>/Library/Frameworks/Python.framework/Versions/3.9/bin/python3 /Users/denogwaro/Desktop/learning-python/my_app.py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/Library/Frameworks/Python.framework/Versions/3.9/bin/python3 /Users/denogwaro/Desktop/learning-python/my_app.py </w:t>
      </w:r>
      <w:r>
        <w:rPr>
          <w:i/>
        </w:rPr>
        <w:t>/Library/Frameworks/Python.framework/Versions/3.9/bin/python3 /Users/denogwaro/Desktop/learning-python/my_app.py - /Library/Frameworks/Python.framework/Versions/3.9/bin/python3 /Users/denogwaro/Desktop/learning-python/my_app.py</w:t>
        <w:br/>
      </w:r>
      <w:r>
        <w:t>/Library/Frameworks/Python.framework/Versions/3.9/bin/python3 /Users/denogwaro/Desktop/learning-python/my_app.py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